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21FE" w14:textId="1EED8158" w:rsidR="002A33A8" w:rsidRPr="00591ABC" w:rsidRDefault="00000000">
      <w:pPr>
        <w:pStyle w:val="Heading1"/>
        <w:rPr>
          <w:sz w:val="32"/>
          <w:szCs w:val="32"/>
        </w:rPr>
      </w:pPr>
      <w:r w:rsidRPr="00591ABC">
        <w:rPr>
          <w:sz w:val="32"/>
          <w:szCs w:val="32"/>
        </w:rPr>
        <w:t>Lab 1: Answer Key</w:t>
      </w:r>
    </w:p>
    <w:p w14:paraId="45FEF1AD" w14:textId="1887C28C" w:rsidR="002A33A8" w:rsidRPr="00591ABC" w:rsidRDefault="00000000">
      <w:pPr>
        <w:rPr>
          <w:sz w:val="28"/>
          <w:szCs w:val="28"/>
        </w:rPr>
      </w:pPr>
      <w:r w:rsidRPr="00591ABC">
        <w:rPr>
          <w:sz w:val="28"/>
          <w:szCs w:val="28"/>
        </w:rPr>
        <w:t>Course: Data Structures</w:t>
      </w:r>
      <w:r w:rsidR="002C7EBB" w:rsidRPr="00591ABC">
        <w:rPr>
          <w:sz w:val="28"/>
          <w:szCs w:val="28"/>
        </w:rPr>
        <w:t xml:space="preserve"> Instructor Muhammad Kazim, Ph.D.</w:t>
      </w:r>
    </w:p>
    <w:p w14:paraId="608A62F8" w14:textId="77777777" w:rsidR="002A33A8" w:rsidRPr="00591ABC" w:rsidRDefault="00000000">
      <w:pPr>
        <w:rPr>
          <w:b/>
          <w:bCs/>
          <w:sz w:val="32"/>
          <w:szCs w:val="32"/>
        </w:rPr>
      </w:pPr>
      <w:r w:rsidRPr="00591ABC">
        <w:rPr>
          <w:b/>
          <w:bCs/>
          <w:sz w:val="32"/>
          <w:szCs w:val="32"/>
        </w:rPr>
        <w:t>Lab Week: 1</w:t>
      </w:r>
    </w:p>
    <w:p w14:paraId="3803BE3A" w14:textId="77777777" w:rsidR="002A33A8" w:rsidRPr="00591ABC" w:rsidRDefault="00000000">
      <w:pPr>
        <w:rPr>
          <w:sz w:val="28"/>
          <w:szCs w:val="28"/>
        </w:rPr>
      </w:pPr>
      <w:r w:rsidRPr="00591ABC">
        <w:rPr>
          <w:sz w:val="28"/>
          <w:szCs w:val="28"/>
        </w:rPr>
        <w:t>Topics: Algorithm Notation, Data Structure Operations, Complexity Analysis</w:t>
      </w:r>
    </w:p>
    <w:p w14:paraId="02A593C3" w14:textId="77777777" w:rsidR="002A33A8" w:rsidRPr="00591ABC" w:rsidRDefault="00000000">
      <w:pPr>
        <w:pStyle w:val="Heading2"/>
        <w:rPr>
          <w:sz w:val="32"/>
          <w:szCs w:val="32"/>
        </w:rPr>
      </w:pPr>
      <w:r w:rsidRPr="00591ABC">
        <w:rPr>
          <w:sz w:val="32"/>
          <w:szCs w:val="32"/>
        </w:rPr>
        <w:t>Activity 1: Algorithm Design (Sample Answers)</w:t>
      </w:r>
    </w:p>
    <w:p w14:paraId="25224767" w14:textId="2CFD8B0C" w:rsidR="002A33A8" w:rsidRPr="00591ABC" w:rsidRDefault="00000000">
      <w:pPr>
        <w:rPr>
          <w:sz w:val="28"/>
          <w:szCs w:val="28"/>
        </w:rPr>
      </w:pPr>
      <w:r w:rsidRPr="00591ABC">
        <w:rPr>
          <w:sz w:val="28"/>
          <w:szCs w:val="28"/>
        </w:rPr>
        <w:t>Note: Answers can vary. The key is logical correctness and clarity.</w:t>
      </w:r>
    </w:p>
    <w:p w14:paraId="2F1A10AA" w14:textId="753B2CBD" w:rsidR="002A33A8" w:rsidRPr="00591ABC" w:rsidRDefault="00000000">
      <w:pPr>
        <w:rPr>
          <w:sz w:val="28"/>
          <w:szCs w:val="28"/>
        </w:rPr>
      </w:pPr>
      <w:r w:rsidRPr="00591ABC">
        <w:rPr>
          <w:b/>
          <w:bCs/>
          <w:sz w:val="28"/>
          <w:szCs w:val="28"/>
          <w:highlight w:val="yellow"/>
        </w:rPr>
        <w:t>A. The Even Counter</w:t>
      </w:r>
      <w:r w:rsidRPr="00591ABC">
        <w:rPr>
          <w:sz w:val="28"/>
          <w:szCs w:val="28"/>
        </w:rPr>
        <w:br/>
      </w:r>
      <w:r w:rsidRPr="00591ABC">
        <w:rPr>
          <w:sz w:val="28"/>
          <w:szCs w:val="28"/>
        </w:rPr>
        <w:br/>
      </w:r>
      <w:r w:rsidRPr="00591ABC">
        <w:rPr>
          <w:b/>
          <w:bCs/>
          <w:sz w:val="28"/>
          <w:szCs w:val="28"/>
        </w:rPr>
        <w:t>Pseudocode</w:t>
      </w:r>
      <w:r w:rsidRPr="00591ABC">
        <w:rPr>
          <w:sz w:val="28"/>
          <w:szCs w:val="28"/>
        </w:rPr>
        <w:t>:</w:t>
      </w:r>
      <w:r w:rsidRPr="00591ABC">
        <w:rPr>
          <w:sz w:val="28"/>
          <w:szCs w:val="28"/>
        </w:rPr>
        <w:br/>
        <w:t>BEGIN</w:t>
      </w:r>
      <w:r w:rsidRPr="00591ABC">
        <w:rPr>
          <w:sz w:val="28"/>
          <w:szCs w:val="28"/>
        </w:rPr>
        <w:br/>
        <w:t xml:space="preserve">    SET count TO 0</w:t>
      </w:r>
      <w:r w:rsidRPr="00591ABC">
        <w:rPr>
          <w:sz w:val="28"/>
          <w:szCs w:val="28"/>
        </w:rPr>
        <w:br/>
        <w:t xml:space="preserve">    FOR each number IN the list</w:t>
      </w:r>
      <w:r w:rsidRPr="00591ABC">
        <w:rPr>
          <w:sz w:val="28"/>
          <w:szCs w:val="28"/>
        </w:rPr>
        <w:br/>
        <w:t xml:space="preserve">        IF number MOD 2 == 0 THEN</w:t>
      </w:r>
      <w:r w:rsidRPr="00591ABC">
        <w:rPr>
          <w:sz w:val="28"/>
          <w:szCs w:val="28"/>
        </w:rPr>
        <w:br/>
        <w:t xml:space="preserve">            INCREMENT count BY 1</w:t>
      </w:r>
      <w:r w:rsidRPr="00591ABC">
        <w:rPr>
          <w:sz w:val="28"/>
          <w:szCs w:val="28"/>
        </w:rPr>
        <w:br/>
        <w:t xml:space="preserve">        END IF</w:t>
      </w:r>
      <w:r w:rsidRPr="00591ABC">
        <w:rPr>
          <w:sz w:val="28"/>
          <w:szCs w:val="28"/>
        </w:rPr>
        <w:br/>
        <w:t xml:space="preserve">    END FOR</w:t>
      </w:r>
      <w:r w:rsidRPr="00591ABC">
        <w:rPr>
          <w:sz w:val="28"/>
          <w:szCs w:val="28"/>
        </w:rPr>
        <w:br/>
        <w:t xml:space="preserve">    RETURN count</w:t>
      </w:r>
      <w:r w:rsidRPr="00591ABC">
        <w:rPr>
          <w:sz w:val="28"/>
          <w:szCs w:val="28"/>
        </w:rPr>
        <w:br/>
        <w:t>END</w:t>
      </w:r>
    </w:p>
    <w:p w14:paraId="15FE16DD" w14:textId="7A3035FC" w:rsidR="002A33A8" w:rsidRPr="00591ABC" w:rsidRDefault="00000000">
      <w:pPr>
        <w:rPr>
          <w:sz w:val="28"/>
          <w:szCs w:val="28"/>
        </w:rPr>
      </w:pPr>
      <w:r w:rsidRPr="00421ACA">
        <w:rPr>
          <w:b/>
          <w:bCs/>
          <w:sz w:val="28"/>
          <w:szCs w:val="28"/>
          <w:highlight w:val="yellow"/>
        </w:rPr>
        <w:t>B. The Reverser</w:t>
      </w:r>
      <w:r w:rsidRPr="00591ABC">
        <w:rPr>
          <w:sz w:val="28"/>
          <w:szCs w:val="28"/>
        </w:rPr>
        <w:br/>
      </w:r>
      <w:r w:rsidRPr="00591ABC">
        <w:rPr>
          <w:sz w:val="28"/>
          <w:szCs w:val="28"/>
        </w:rPr>
        <w:br/>
      </w:r>
      <w:r w:rsidRPr="00421ACA">
        <w:rPr>
          <w:b/>
          <w:bCs/>
          <w:sz w:val="28"/>
          <w:szCs w:val="28"/>
        </w:rPr>
        <w:t>Pseudocode</w:t>
      </w:r>
      <w:r w:rsidRPr="00591ABC">
        <w:rPr>
          <w:sz w:val="28"/>
          <w:szCs w:val="28"/>
        </w:rPr>
        <w:t>:</w:t>
      </w:r>
      <w:r w:rsidRPr="00591ABC">
        <w:rPr>
          <w:sz w:val="28"/>
          <w:szCs w:val="28"/>
        </w:rPr>
        <w:br/>
        <w:t>BEGIN</w:t>
      </w:r>
      <w:r w:rsidRPr="00591ABC">
        <w:rPr>
          <w:sz w:val="28"/>
          <w:szCs w:val="28"/>
        </w:rPr>
        <w:br/>
        <w:t xml:space="preserve">    SET </w:t>
      </w:r>
      <w:proofErr w:type="spellStart"/>
      <w:r w:rsidRPr="00591ABC">
        <w:rPr>
          <w:sz w:val="28"/>
          <w:szCs w:val="28"/>
        </w:rPr>
        <w:t>new_list</w:t>
      </w:r>
      <w:proofErr w:type="spellEnd"/>
      <w:r w:rsidRPr="00591ABC">
        <w:rPr>
          <w:sz w:val="28"/>
          <w:szCs w:val="28"/>
        </w:rPr>
        <w:t xml:space="preserve"> TO an empty list</w:t>
      </w:r>
      <w:r w:rsidRPr="00591ABC">
        <w:rPr>
          <w:sz w:val="28"/>
          <w:szCs w:val="28"/>
        </w:rPr>
        <w:br/>
        <w:t xml:space="preserve">    SET index TO length of list - 1</w:t>
      </w:r>
      <w:r w:rsidRPr="00591ABC">
        <w:rPr>
          <w:sz w:val="28"/>
          <w:szCs w:val="28"/>
        </w:rPr>
        <w:br/>
        <w:t xml:space="preserve">    WHILE index &gt;= 0</w:t>
      </w:r>
      <w:r w:rsidRPr="00591ABC">
        <w:rPr>
          <w:sz w:val="28"/>
          <w:szCs w:val="28"/>
        </w:rPr>
        <w:br/>
        <w:t xml:space="preserve">        APPEND list[index] TO </w:t>
      </w:r>
      <w:proofErr w:type="spellStart"/>
      <w:r w:rsidRPr="00591ABC">
        <w:rPr>
          <w:sz w:val="28"/>
          <w:szCs w:val="28"/>
        </w:rPr>
        <w:t>new_list</w:t>
      </w:r>
      <w:proofErr w:type="spellEnd"/>
      <w:r w:rsidRPr="00591ABC">
        <w:rPr>
          <w:sz w:val="28"/>
          <w:szCs w:val="28"/>
        </w:rPr>
        <w:br/>
        <w:t xml:space="preserve">        DECREMENT index BY 1</w:t>
      </w:r>
      <w:r w:rsidRPr="00591ABC">
        <w:rPr>
          <w:sz w:val="28"/>
          <w:szCs w:val="28"/>
        </w:rPr>
        <w:br/>
        <w:t xml:space="preserve">    END WHILE</w:t>
      </w:r>
      <w:r w:rsidRPr="00591ABC">
        <w:rPr>
          <w:sz w:val="28"/>
          <w:szCs w:val="28"/>
        </w:rPr>
        <w:br/>
        <w:t xml:space="preserve">    RETURN </w:t>
      </w:r>
      <w:proofErr w:type="spellStart"/>
      <w:r w:rsidRPr="00591ABC">
        <w:rPr>
          <w:sz w:val="28"/>
          <w:szCs w:val="28"/>
        </w:rPr>
        <w:t>new_list</w:t>
      </w:r>
      <w:proofErr w:type="spellEnd"/>
      <w:r w:rsidRPr="00591ABC">
        <w:rPr>
          <w:sz w:val="28"/>
          <w:szCs w:val="28"/>
        </w:rPr>
        <w:br/>
        <w:t>END</w:t>
      </w:r>
    </w:p>
    <w:p w14:paraId="4FBFCC3D" w14:textId="2693F0F8" w:rsidR="002A33A8" w:rsidRPr="00421ACA" w:rsidRDefault="00000000">
      <w:pPr>
        <w:rPr>
          <w:sz w:val="28"/>
          <w:szCs w:val="28"/>
        </w:rPr>
      </w:pPr>
      <w:r w:rsidRPr="00421ACA">
        <w:rPr>
          <w:b/>
          <w:bCs/>
          <w:sz w:val="28"/>
          <w:szCs w:val="28"/>
          <w:highlight w:val="yellow"/>
        </w:rPr>
        <w:lastRenderedPageBreak/>
        <w:t>C. The Palindrome Checker</w:t>
      </w:r>
      <w:r w:rsidRPr="00421ACA">
        <w:rPr>
          <w:sz w:val="28"/>
          <w:szCs w:val="28"/>
        </w:rPr>
        <w:br/>
      </w:r>
      <w:r w:rsidRPr="00421ACA">
        <w:rPr>
          <w:sz w:val="28"/>
          <w:szCs w:val="28"/>
        </w:rPr>
        <w:br/>
      </w:r>
      <w:r w:rsidRPr="00421ACA">
        <w:rPr>
          <w:b/>
          <w:bCs/>
          <w:sz w:val="28"/>
          <w:szCs w:val="28"/>
        </w:rPr>
        <w:t>Pseudocode</w:t>
      </w:r>
      <w:r w:rsidRPr="00421ACA">
        <w:rPr>
          <w:sz w:val="28"/>
          <w:szCs w:val="28"/>
        </w:rPr>
        <w:t>:</w:t>
      </w:r>
      <w:r w:rsidRPr="00421ACA">
        <w:rPr>
          <w:sz w:val="28"/>
          <w:szCs w:val="28"/>
        </w:rPr>
        <w:br/>
        <w:t>BEGIN</w:t>
      </w:r>
      <w:r w:rsidRPr="00421ACA">
        <w:rPr>
          <w:sz w:val="28"/>
          <w:szCs w:val="28"/>
        </w:rPr>
        <w:br/>
        <w:t xml:space="preserve">    SET </w:t>
      </w:r>
      <w:proofErr w:type="spellStart"/>
      <w:r w:rsidRPr="00421ACA">
        <w:rPr>
          <w:sz w:val="28"/>
          <w:szCs w:val="28"/>
        </w:rPr>
        <w:t>left_index</w:t>
      </w:r>
      <w:proofErr w:type="spellEnd"/>
      <w:r w:rsidRPr="00421ACA">
        <w:rPr>
          <w:sz w:val="28"/>
          <w:szCs w:val="28"/>
        </w:rPr>
        <w:t xml:space="preserve"> TO 0</w:t>
      </w:r>
      <w:r w:rsidRPr="00421ACA">
        <w:rPr>
          <w:sz w:val="28"/>
          <w:szCs w:val="28"/>
        </w:rPr>
        <w:br/>
        <w:t xml:space="preserve">    SET right_index TO length of word - 1</w:t>
      </w:r>
      <w:r w:rsidRPr="00421ACA">
        <w:rPr>
          <w:sz w:val="28"/>
          <w:szCs w:val="28"/>
        </w:rPr>
        <w:br/>
        <w:t xml:space="preserve">    WHILE left_index &lt; right_index</w:t>
      </w:r>
      <w:r w:rsidRPr="00421ACA">
        <w:rPr>
          <w:sz w:val="28"/>
          <w:szCs w:val="28"/>
        </w:rPr>
        <w:br/>
        <w:t xml:space="preserve">        IF word[left_index] != word[</w:t>
      </w:r>
      <w:proofErr w:type="spellStart"/>
      <w:r w:rsidRPr="00421ACA">
        <w:rPr>
          <w:sz w:val="28"/>
          <w:szCs w:val="28"/>
        </w:rPr>
        <w:t>right_index</w:t>
      </w:r>
      <w:proofErr w:type="spellEnd"/>
      <w:r w:rsidRPr="00421ACA">
        <w:rPr>
          <w:sz w:val="28"/>
          <w:szCs w:val="28"/>
        </w:rPr>
        <w:t>] THEN</w:t>
      </w:r>
      <w:r w:rsidRPr="00421ACA">
        <w:rPr>
          <w:sz w:val="28"/>
          <w:szCs w:val="28"/>
        </w:rPr>
        <w:br/>
        <w:t xml:space="preserve">            RETURN False</w:t>
      </w:r>
      <w:r w:rsidRPr="00421ACA">
        <w:rPr>
          <w:sz w:val="28"/>
          <w:szCs w:val="28"/>
        </w:rPr>
        <w:br/>
        <w:t xml:space="preserve">        END IF</w:t>
      </w:r>
      <w:r w:rsidRPr="00421ACA">
        <w:rPr>
          <w:sz w:val="28"/>
          <w:szCs w:val="28"/>
        </w:rPr>
        <w:br/>
        <w:t xml:space="preserve">        INCREMENT </w:t>
      </w:r>
      <w:proofErr w:type="spellStart"/>
      <w:r w:rsidRPr="00421ACA">
        <w:rPr>
          <w:sz w:val="28"/>
          <w:szCs w:val="28"/>
        </w:rPr>
        <w:t>left_index</w:t>
      </w:r>
      <w:proofErr w:type="spellEnd"/>
      <w:r w:rsidRPr="00421ACA">
        <w:rPr>
          <w:sz w:val="28"/>
          <w:szCs w:val="28"/>
        </w:rPr>
        <w:t xml:space="preserve"> BY 1</w:t>
      </w:r>
      <w:r w:rsidRPr="00421ACA">
        <w:rPr>
          <w:sz w:val="28"/>
          <w:szCs w:val="28"/>
        </w:rPr>
        <w:br/>
        <w:t xml:space="preserve">        DECREMENT </w:t>
      </w:r>
      <w:proofErr w:type="spellStart"/>
      <w:r w:rsidRPr="00421ACA">
        <w:rPr>
          <w:sz w:val="28"/>
          <w:szCs w:val="28"/>
        </w:rPr>
        <w:t>right_index</w:t>
      </w:r>
      <w:proofErr w:type="spellEnd"/>
      <w:r w:rsidRPr="00421ACA">
        <w:rPr>
          <w:sz w:val="28"/>
          <w:szCs w:val="28"/>
        </w:rPr>
        <w:t xml:space="preserve"> BY 1</w:t>
      </w:r>
      <w:r w:rsidRPr="00421ACA">
        <w:rPr>
          <w:sz w:val="28"/>
          <w:szCs w:val="28"/>
        </w:rPr>
        <w:br/>
        <w:t xml:space="preserve">    END WHILE</w:t>
      </w:r>
      <w:r w:rsidRPr="00421ACA">
        <w:rPr>
          <w:sz w:val="28"/>
          <w:szCs w:val="28"/>
        </w:rPr>
        <w:br/>
        <w:t xml:space="preserve">    RETURN True</w:t>
      </w:r>
      <w:r w:rsidRPr="00421ACA">
        <w:rPr>
          <w:sz w:val="28"/>
          <w:szCs w:val="28"/>
        </w:rPr>
        <w:br/>
        <w:t>END</w:t>
      </w:r>
    </w:p>
    <w:p w14:paraId="0C0B2398" w14:textId="14902DA4" w:rsidR="002A33A8" w:rsidRPr="00421ACA" w:rsidRDefault="00000000">
      <w:pPr>
        <w:rPr>
          <w:sz w:val="28"/>
          <w:szCs w:val="28"/>
        </w:rPr>
      </w:pPr>
      <w:r w:rsidRPr="00421ACA">
        <w:rPr>
          <w:b/>
          <w:bCs/>
          <w:sz w:val="28"/>
          <w:szCs w:val="28"/>
          <w:highlight w:val="yellow"/>
        </w:rPr>
        <w:t>D. The 2D Sum</w:t>
      </w:r>
      <w:r w:rsidRPr="00421ACA">
        <w:rPr>
          <w:sz w:val="28"/>
          <w:szCs w:val="28"/>
        </w:rPr>
        <w:br/>
      </w:r>
      <w:r w:rsidRPr="00421ACA">
        <w:rPr>
          <w:sz w:val="28"/>
          <w:szCs w:val="28"/>
        </w:rPr>
        <w:br/>
      </w:r>
      <w:r w:rsidRPr="00421ACA">
        <w:rPr>
          <w:b/>
          <w:bCs/>
          <w:sz w:val="28"/>
          <w:szCs w:val="28"/>
        </w:rPr>
        <w:t>Pseudocode:</w:t>
      </w:r>
      <w:r w:rsidRPr="00421ACA">
        <w:rPr>
          <w:sz w:val="28"/>
          <w:szCs w:val="28"/>
        </w:rPr>
        <w:br/>
        <w:t>BEGIN</w:t>
      </w:r>
      <w:r w:rsidRPr="00421ACA">
        <w:rPr>
          <w:sz w:val="28"/>
          <w:szCs w:val="28"/>
        </w:rPr>
        <w:br/>
        <w:t xml:space="preserve">    SET total TO 0</w:t>
      </w:r>
      <w:r w:rsidRPr="00421ACA">
        <w:rPr>
          <w:sz w:val="28"/>
          <w:szCs w:val="28"/>
        </w:rPr>
        <w:br/>
        <w:t xml:space="preserve">    FOR each row IN the 2D array</w:t>
      </w:r>
      <w:r w:rsidRPr="00421ACA">
        <w:rPr>
          <w:sz w:val="28"/>
          <w:szCs w:val="28"/>
        </w:rPr>
        <w:br/>
        <w:t xml:space="preserve">        FOR each number IN the row</w:t>
      </w:r>
      <w:r w:rsidRPr="00421ACA">
        <w:rPr>
          <w:sz w:val="28"/>
          <w:szCs w:val="28"/>
        </w:rPr>
        <w:br/>
        <w:t xml:space="preserve">            SET total TO total + number</w:t>
      </w:r>
      <w:r w:rsidRPr="00421ACA">
        <w:rPr>
          <w:sz w:val="28"/>
          <w:szCs w:val="28"/>
        </w:rPr>
        <w:br/>
        <w:t xml:space="preserve">        END FOR</w:t>
      </w:r>
      <w:r w:rsidRPr="00421ACA">
        <w:rPr>
          <w:sz w:val="28"/>
          <w:szCs w:val="28"/>
        </w:rPr>
        <w:br/>
        <w:t xml:space="preserve">    END FOR</w:t>
      </w:r>
      <w:r w:rsidRPr="00421ACA">
        <w:rPr>
          <w:sz w:val="28"/>
          <w:szCs w:val="28"/>
        </w:rPr>
        <w:br/>
        <w:t xml:space="preserve">    RETURN total</w:t>
      </w:r>
      <w:r w:rsidRPr="00421ACA">
        <w:rPr>
          <w:sz w:val="28"/>
          <w:szCs w:val="28"/>
        </w:rPr>
        <w:br/>
        <w:t>END</w:t>
      </w:r>
    </w:p>
    <w:p w14:paraId="2261331F" w14:textId="77777777" w:rsidR="002A33A8" w:rsidRPr="00421ACA" w:rsidRDefault="00000000">
      <w:pPr>
        <w:pStyle w:val="Heading2"/>
        <w:rPr>
          <w:sz w:val="32"/>
          <w:szCs w:val="32"/>
        </w:rPr>
      </w:pPr>
      <w:r w:rsidRPr="00421ACA">
        <w:rPr>
          <w:sz w:val="32"/>
          <w:szCs w:val="32"/>
        </w:rPr>
        <w:t>Activity 2: Operation Identification</w:t>
      </w:r>
    </w:p>
    <w:p w14:paraId="05F2E8E2" w14:textId="77777777" w:rsidR="002A33A8" w:rsidRPr="00421ACA" w:rsidRDefault="00000000" w:rsidP="00421ACA">
      <w:pPr>
        <w:rPr>
          <w:sz w:val="28"/>
          <w:szCs w:val="28"/>
        </w:rPr>
      </w:pPr>
      <w:r w:rsidRPr="00421ACA">
        <w:rPr>
          <w:b/>
          <w:bCs/>
          <w:sz w:val="28"/>
          <w:szCs w:val="28"/>
          <w:highlight w:val="yellow"/>
        </w:rPr>
        <w:t>Algorithm 1: The Unique Filter</w:t>
      </w:r>
      <w:r w:rsidRPr="00421ACA">
        <w:rPr>
          <w:b/>
          <w:bCs/>
          <w:sz w:val="28"/>
          <w:szCs w:val="28"/>
        </w:rPr>
        <w:br/>
      </w:r>
      <w:r w:rsidRPr="00421ACA">
        <w:rPr>
          <w:sz w:val="28"/>
          <w:szCs w:val="28"/>
        </w:rPr>
        <w:br/>
        <w:t>unique_list = []                 # Operation: **</w:t>
      </w:r>
      <w:r w:rsidRPr="00421ACA">
        <w:rPr>
          <w:b/>
          <w:bCs/>
          <w:sz w:val="28"/>
          <w:szCs w:val="28"/>
          <w:highlight w:val="yellow"/>
        </w:rPr>
        <w:t>Creation</w:t>
      </w:r>
      <w:r w:rsidRPr="00421ACA">
        <w:rPr>
          <w:sz w:val="28"/>
          <w:szCs w:val="28"/>
        </w:rPr>
        <w:t>** (or Initialization)</w:t>
      </w:r>
      <w:r w:rsidRPr="00421ACA">
        <w:rPr>
          <w:sz w:val="28"/>
          <w:szCs w:val="28"/>
        </w:rPr>
        <w:br/>
        <w:t>for item in data:                # Operation: **</w:t>
      </w:r>
      <w:r w:rsidRPr="00421ACA">
        <w:rPr>
          <w:b/>
          <w:bCs/>
          <w:sz w:val="28"/>
          <w:szCs w:val="28"/>
          <w:highlight w:val="yellow"/>
        </w:rPr>
        <w:t>Traversal</w:t>
      </w:r>
      <w:r w:rsidRPr="00421ACA">
        <w:rPr>
          <w:sz w:val="28"/>
          <w:szCs w:val="28"/>
        </w:rPr>
        <w:t>**</w:t>
      </w:r>
      <w:r w:rsidRPr="00421ACA">
        <w:rPr>
          <w:sz w:val="28"/>
          <w:szCs w:val="28"/>
        </w:rPr>
        <w:br/>
        <w:t xml:space="preserve">    if item not in unique_list:  # Operation: **</w:t>
      </w:r>
      <w:r w:rsidRPr="00421ACA">
        <w:rPr>
          <w:b/>
          <w:bCs/>
          <w:sz w:val="28"/>
          <w:szCs w:val="28"/>
          <w:highlight w:val="yellow"/>
        </w:rPr>
        <w:t>Searching</w:t>
      </w:r>
      <w:r w:rsidRPr="00421ACA">
        <w:rPr>
          <w:sz w:val="28"/>
          <w:szCs w:val="28"/>
        </w:rPr>
        <w:t>**</w:t>
      </w:r>
      <w:r w:rsidRPr="00421ACA">
        <w:rPr>
          <w:sz w:val="28"/>
          <w:szCs w:val="28"/>
        </w:rPr>
        <w:br/>
        <w:t xml:space="preserve">        unique_list.append(item) # Operation: **</w:t>
      </w:r>
      <w:r w:rsidRPr="00421ACA">
        <w:rPr>
          <w:b/>
          <w:bCs/>
          <w:sz w:val="28"/>
          <w:szCs w:val="28"/>
          <w:highlight w:val="yellow"/>
        </w:rPr>
        <w:t>Insertion</w:t>
      </w:r>
      <w:r w:rsidRPr="00421ACA">
        <w:rPr>
          <w:sz w:val="28"/>
          <w:szCs w:val="28"/>
        </w:rPr>
        <w:t>**</w:t>
      </w:r>
    </w:p>
    <w:p w14:paraId="52DCD78E" w14:textId="77777777" w:rsidR="002A33A8" w:rsidRPr="00421ACA" w:rsidRDefault="00000000" w:rsidP="00421ACA">
      <w:pPr>
        <w:rPr>
          <w:sz w:val="28"/>
          <w:szCs w:val="28"/>
        </w:rPr>
      </w:pPr>
      <w:r w:rsidRPr="00421ACA">
        <w:rPr>
          <w:b/>
          <w:bCs/>
          <w:sz w:val="28"/>
          <w:szCs w:val="28"/>
          <w:highlight w:val="yellow"/>
        </w:rPr>
        <w:lastRenderedPageBreak/>
        <w:t>Algorithm 2: The Sorted Inserter</w:t>
      </w:r>
      <w:r w:rsidRPr="00421ACA">
        <w:rPr>
          <w:sz w:val="28"/>
          <w:szCs w:val="28"/>
        </w:rPr>
        <w:br/>
      </w:r>
      <w:r w:rsidRPr="00421ACA">
        <w:rPr>
          <w:sz w:val="28"/>
          <w:szCs w:val="28"/>
        </w:rPr>
        <w:br/>
        <w:t>for index in range(len(scores)): # Operation: **</w:t>
      </w:r>
      <w:r w:rsidRPr="00421ACA">
        <w:rPr>
          <w:b/>
          <w:bCs/>
          <w:sz w:val="28"/>
          <w:szCs w:val="28"/>
          <w:highlight w:val="yellow"/>
        </w:rPr>
        <w:t>Traversal</w:t>
      </w:r>
      <w:r w:rsidRPr="00421ACA">
        <w:rPr>
          <w:sz w:val="28"/>
          <w:szCs w:val="28"/>
        </w:rPr>
        <w:t>** (to search for the correct position)</w:t>
      </w:r>
      <w:r w:rsidRPr="00421ACA">
        <w:rPr>
          <w:sz w:val="28"/>
          <w:szCs w:val="28"/>
        </w:rPr>
        <w:br/>
        <w:t xml:space="preserve">    if n &gt; scores[index]:</w:t>
      </w:r>
      <w:r w:rsidRPr="00421ACA">
        <w:rPr>
          <w:sz w:val="28"/>
          <w:szCs w:val="28"/>
        </w:rPr>
        <w:br/>
        <w:t xml:space="preserve">        continue</w:t>
      </w:r>
      <w:r w:rsidRPr="00421ACA">
        <w:rPr>
          <w:sz w:val="28"/>
          <w:szCs w:val="28"/>
        </w:rPr>
        <w:br/>
        <w:t xml:space="preserve">    else:</w:t>
      </w:r>
      <w:r w:rsidRPr="00421ACA">
        <w:rPr>
          <w:sz w:val="28"/>
          <w:szCs w:val="28"/>
        </w:rPr>
        <w:br/>
        <w:t xml:space="preserve">        scores.insert(index, n)  # Operation: **</w:t>
      </w:r>
      <w:r w:rsidRPr="00421ACA">
        <w:rPr>
          <w:b/>
          <w:bCs/>
          <w:sz w:val="28"/>
          <w:szCs w:val="28"/>
          <w:highlight w:val="yellow"/>
        </w:rPr>
        <w:t>Insertion</w:t>
      </w:r>
      <w:r w:rsidRPr="00421ACA">
        <w:rPr>
          <w:sz w:val="28"/>
          <w:szCs w:val="28"/>
        </w:rPr>
        <w:t>**</w:t>
      </w:r>
      <w:r w:rsidRPr="00421ACA">
        <w:rPr>
          <w:sz w:val="28"/>
          <w:szCs w:val="28"/>
        </w:rPr>
        <w:br/>
        <w:t xml:space="preserve">        break</w:t>
      </w:r>
    </w:p>
    <w:p w14:paraId="50FDEE3B" w14:textId="34C3F986" w:rsidR="00421ACA" w:rsidRPr="00421ACA" w:rsidRDefault="00000000" w:rsidP="00421ACA">
      <w:pPr>
        <w:pStyle w:val="Heading2"/>
        <w:rPr>
          <w:sz w:val="32"/>
          <w:szCs w:val="32"/>
        </w:rPr>
      </w:pPr>
      <w:r w:rsidRPr="00421ACA">
        <w:rPr>
          <w:sz w:val="32"/>
          <w:szCs w:val="32"/>
        </w:rPr>
        <w:t>Activity 3: Complexity Analysis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178"/>
        <w:gridCol w:w="3960"/>
      </w:tblGrid>
      <w:tr w:rsidR="002A33A8" w:rsidRPr="007705C4" w14:paraId="1769048D" w14:textId="77777777" w:rsidTr="00161BA5">
        <w:tc>
          <w:tcPr>
            <w:tcW w:w="2880" w:type="dxa"/>
          </w:tcPr>
          <w:p w14:paraId="09DC7B08" w14:textId="77777777" w:rsidR="002A33A8" w:rsidRPr="007705C4" w:rsidRDefault="00000000">
            <w:pPr>
              <w:rPr>
                <w:b/>
                <w:bCs/>
                <w:sz w:val="28"/>
                <w:szCs w:val="28"/>
              </w:rPr>
            </w:pPr>
            <w:r w:rsidRPr="007705C4">
              <w:rPr>
                <w:b/>
                <w:bCs/>
                <w:sz w:val="28"/>
                <w:szCs w:val="28"/>
              </w:rPr>
              <w:t>Algorithm Description</w:t>
            </w:r>
          </w:p>
        </w:tc>
        <w:tc>
          <w:tcPr>
            <w:tcW w:w="2178" w:type="dxa"/>
          </w:tcPr>
          <w:p w14:paraId="6A68A604" w14:textId="77777777" w:rsidR="002A33A8" w:rsidRPr="007705C4" w:rsidRDefault="00000000">
            <w:pPr>
              <w:rPr>
                <w:b/>
                <w:bCs/>
                <w:sz w:val="28"/>
                <w:szCs w:val="28"/>
              </w:rPr>
            </w:pPr>
            <w:r w:rsidRPr="007705C4">
              <w:rPr>
                <w:b/>
                <w:bCs/>
                <w:sz w:val="28"/>
                <w:szCs w:val="28"/>
              </w:rPr>
              <w:t>Big O Classification</w:t>
            </w:r>
          </w:p>
        </w:tc>
        <w:tc>
          <w:tcPr>
            <w:tcW w:w="3960" w:type="dxa"/>
          </w:tcPr>
          <w:p w14:paraId="4BB5C590" w14:textId="77777777" w:rsidR="002A33A8" w:rsidRPr="007705C4" w:rsidRDefault="00000000">
            <w:pPr>
              <w:rPr>
                <w:b/>
                <w:bCs/>
                <w:sz w:val="28"/>
                <w:szCs w:val="28"/>
              </w:rPr>
            </w:pPr>
            <w:r w:rsidRPr="007705C4">
              <w:rPr>
                <w:b/>
                <w:bCs/>
                <w:sz w:val="28"/>
                <w:szCs w:val="28"/>
              </w:rPr>
              <w:t>Reason</w:t>
            </w:r>
          </w:p>
        </w:tc>
      </w:tr>
      <w:tr w:rsidR="002A33A8" w:rsidRPr="007705C4" w14:paraId="7951E11A" w14:textId="77777777" w:rsidTr="00161BA5">
        <w:tc>
          <w:tcPr>
            <w:tcW w:w="2880" w:type="dxa"/>
          </w:tcPr>
          <w:p w14:paraId="32E04388" w14:textId="77777777" w:rsidR="002A33A8" w:rsidRPr="007705C4" w:rsidRDefault="00000000">
            <w:pPr>
              <w:rPr>
                <w:sz w:val="28"/>
                <w:szCs w:val="28"/>
              </w:rPr>
            </w:pPr>
            <w:r w:rsidRPr="007705C4">
              <w:rPr>
                <w:sz w:val="28"/>
                <w:szCs w:val="28"/>
              </w:rPr>
              <w:t>1. Accessing the 5th element of an array.</w:t>
            </w:r>
          </w:p>
        </w:tc>
        <w:tc>
          <w:tcPr>
            <w:tcW w:w="2178" w:type="dxa"/>
          </w:tcPr>
          <w:p w14:paraId="608B759F" w14:textId="77777777" w:rsidR="002A33A8" w:rsidRPr="007705C4" w:rsidRDefault="00000000">
            <w:pPr>
              <w:rPr>
                <w:sz w:val="28"/>
                <w:szCs w:val="28"/>
              </w:rPr>
            </w:pPr>
            <w:r w:rsidRPr="007705C4">
              <w:rPr>
                <w:sz w:val="28"/>
                <w:szCs w:val="28"/>
              </w:rPr>
              <w:t>O(1)</w:t>
            </w:r>
          </w:p>
        </w:tc>
        <w:tc>
          <w:tcPr>
            <w:tcW w:w="3960" w:type="dxa"/>
          </w:tcPr>
          <w:p w14:paraId="612C3DF6" w14:textId="77777777" w:rsidR="002A33A8" w:rsidRPr="007705C4" w:rsidRDefault="00000000" w:rsidP="00421ACA">
            <w:pPr>
              <w:spacing w:after="0"/>
              <w:rPr>
                <w:sz w:val="28"/>
                <w:szCs w:val="28"/>
              </w:rPr>
            </w:pPr>
            <w:r w:rsidRPr="007705C4">
              <w:rPr>
                <w:sz w:val="28"/>
                <w:szCs w:val="28"/>
              </w:rPr>
              <w:t>Array access by index is a constant-time operation. The computer can jump directly to the memory location.</w:t>
            </w:r>
          </w:p>
        </w:tc>
      </w:tr>
      <w:tr w:rsidR="002A33A8" w:rsidRPr="007705C4" w14:paraId="060BC566" w14:textId="77777777" w:rsidTr="00161BA5">
        <w:tc>
          <w:tcPr>
            <w:tcW w:w="2880" w:type="dxa"/>
          </w:tcPr>
          <w:p w14:paraId="5535A15F" w14:textId="77777777" w:rsidR="002A33A8" w:rsidRPr="007705C4" w:rsidRDefault="00000000">
            <w:pPr>
              <w:rPr>
                <w:sz w:val="28"/>
                <w:szCs w:val="28"/>
              </w:rPr>
            </w:pPr>
            <w:r w:rsidRPr="007705C4">
              <w:rPr>
                <w:sz w:val="28"/>
                <w:szCs w:val="28"/>
              </w:rPr>
              <w:t>2. Printing every element in a linked list.</w:t>
            </w:r>
          </w:p>
        </w:tc>
        <w:tc>
          <w:tcPr>
            <w:tcW w:w="2178" w:type="dxa"/>
          </w:tcPr>
          <w:p w14:paraId="057CAE2E" w14:textId="77777777" w:rsidR="002A33A8" w:rsidRPr="007705C4" w:rsidRDefault="00000000">
            <w:pPr>
              <w:rPr>
                <w:sz w:val="28"/>
                <w:szCs w:val="28"/>
              </w:rPr>
            </w:pPr>
            <w:r w:rsidRPr="007705C4">
              <w:rPr>
                <w:sz w:val="28"/>
                <w:szCs w:val="28"/>
              </w:rPr>
              <w:t>O(n)</w:t>
            </w:r>
          </w:p>
        </w:tc>
        <w:tc>
          <w:tcPr>
            <w:tcW w:w="3960" w:type="dxa"/>
          </w:tcPr>
          <w:p w14:paraId="1B32C712" w14:textId="77777777" w:rsidR="002A33A8" w:rsidRPr="007705C4" w:rsidRDefault="00000000">
            <w:pPr>
              <w:rPr>
                <w:sz w:val="28"/>
                <w:szCs w:val="28"/>
              </w:rPr>
            </w:pPr>
            <w:r w:rsidRPr="007705C4">
              <w:rPr>
                <w:sz w:val="28"/>
                <w:szCs w:val="28"/>
              </w:rPr>
              <w:t>The algorithm must visit every one of the n nodes exactly once. Time scales linearly with input size.</w:t>
            </w:r>
          </w:p>
        </w:tc>
      </w:tr>
      <w:tr w:rsidR="002A33A8" w:rsidRPr="007705C4" w14:paraId="517D4354" w14:textId="77777777" w:rsidTr="00161BA5">
        <w:tc>
          <w:tcPr>
            <w:tcW w:w="2880" w:type="dxa"/>
          </w:tcPr>
          <w:p w14:paraId="0CA094F4" w14:textId="77777777" w:rsidR="002A33A8" w:rsidRPr="007705C4" w:rsidRDefault="00000000">
            <w:pPr>
              <w:rPr>
                <w:sz w:val="28"/>
                <w:szCs w:val="28"/>
              </w:rPr>
            </w:pPr>
            <w:r w:rsidRPr="007705C4">
              <w:rPr>
                <w:sz w:val="28"/>
                <w:szCs w:val="28"/>
              </w:rPr>
              <w:t>3. Using nested loops to find all duplicate values in a list.</w:t>
            </w:r>
          </w:p>
        </w:tc>
        <w:tc>
          <w:tcPr>
            <w:tcW w:w="2178" w:type="dxa"/>
          </w:tcPr>
          <w:p w14:paraId="077EFF47" w14:textId="77777777" w:rsidR="002A33A8" w:rsidRPr="007705C4" w:rsidRDefault="00000000">
            <w:pPr>
              <w:rPr>
                <w:sz w:val="28"/>
                <w:szCs w:val="28"/>
              </w:rPr>
            </w:pPr>
            <w:r w:rsidRPr="007705C4">
              <w:rPr>
                <w:sz w:val="28"/>
                <w:szCs w:val="28"/>
              </w:rPr>
              <w:t>O(n²)</w:t>
            </w:r>
          </w:p>
        </w:tc>
        <w:tc>
          <w:tcPr>
            <w:tcW w:w="3960" w:type="dxa"/>
          </w:tcPr>
          <w:p w14:paraId="2E1407D5" w14:textId="77777777" w:rsidR="002A33A8" w:rsidRPr="007705C4" w:rsidRDefault="00000000" w:rsidP="00421ACA">
            <w:pPr>
              <w:spacing w:after="0"/>
              <w:rPr>
                <w:sz w:val="28"/>
                <w:szCs w:val="28"/>
              </w:rPr>
            </w:pPr>
            <w:r w:rsidRPr="007705C4">
              <w:rPr>
                <w:sz w:val="28"/>
                <w:szCs w:val="28"/>
              </w:rPr>
              <w:t>For each of the n elements, the algorithm potentially checks all other n elements. n * n = n².</w:t>
            </w:r>
          </w:p>
        </w:tc>
      </w:tr>
      <w:tr w:rsidR="002A33A8" w:rsidRPr="007705C4" w14:paraId="01D8A0F4" w14:textId="77777777" w:rsidTr="00161BA5">
        <w:tc>
          <w:tcPr>
            <w:tcW w:w="2880" w:type="dxa"/>
          </w:tcPr>
          <w:p w14:paraId="4D8CDC42" w14:textId="77777777" w:rsidR="002A33A8" w:rsidRPr="007705C4" w:rsidRDefault="00000000">
            <w:pPr>
              <w:rPr>
                <w:sz w:val="28"/>
                <w:szCs w:val="28"/>
              </w:rPr>
            </w:pPr>
            <w:r w:rsidRPr="007705C4">
              <w:rPr>
                <w:sz w:val="28"/>
                <w:szCs w:val="28"/>
              </w:rPr>
              <w:t>4. Finding a number in a sorted list using Binary Search.</w:t>
            </w:r>
          </w:p>
        </w:tc>
        <w:tc>
          <w:tcPr>
            <w:tcW w:w="2178" w:type="dxa"/>
          </w:tcPr>
          <w:p w14:paraId="2FEABBA6" w14:textId="77777777" w:rsidR="002A33A8" w:rsidRPr="007705C4" w:rsidRDefault="00000000">
            <w:pPr>
              <w:rPr>
                <w:sz w:val="28"/>
                <w:szCs w:val="28"/>
              </w:rPr>
            </w:pPr>
            <w:r w:rsidRPr="007705C4">
              <w:rPr>
                <w:sz w:val="28"/>
                <w:szCs w:val="28"/>
              </w:rPr>
              <w:t>O(log n)</w:t>
            </w:r>
          </w:p>
        </w:tc>
        <w:tc>
          <w:tcPr>
            <w:tcW w:w="3960" w:type="dxa"/>
          </w:tcPr>
          <w:p w14:paraId="5B2DA9D1" w14:textId="77777777" w:rsidR="002A33A8" w:rsidRPr="007705C4" w:rsidRDefault="00000000" w:rsidP="00421ACA">
            <w:pPr>
              <w:spacing w:after="0"/>
              <w:rPr>
                <w:sz w:val="28"/>
                <w:szCs w:val="28"/>
              </w:rPr>
            </w:pPr>
            <w:r w:rsidRPr="007705C4">
              <w:rPr>
                <w:sz w:val="28"/>
                <w:szCs w:val="28"/>
              </w:rPr>
              <w:t>Each step of the algorithm halves the search space. The number of steps needed grows logarithmically with n.</w:t>
            </w:r>
          </w:p>
        </w:tc>
      </w:tr>
      <w:tr w:rsidR="002A33A8" w:rsidRPr="007705C4" w14:paraId="3A098AB7" w14:textId="77777777" w:rsidTr="00161BA5">
        <w:tc>
          <w:tcPr>
            <w:tcW w:w="2880" w:type="dxa"/>
          </w:tcPr>
          <w:p w14:paraId="6EA364F0" w14:textId="77777777" w:rsidR="002A33A8" w:rsidRPr="007705C4" w:rsidRDefault="00000000">
            <w:pPr>
              <w:rPr>
                <w:sz w:val="28"/>
                <w:szCs w:val="28"/>
              </w:rPr>
            </w:pPr>
            <w:r w:rsidRPr="007705C4">
              <w:rPr>
                <w:sz w:val="28"/>
                <w:szCs w:val="28"/>
              </w:rPr>
              <w:t>5. Generating every possible subset of a set of items.</w:t>
            </w:r>
          </w:p>
        </w:tc>
        <w:tc>
          <w:tcPr>
            <w:tcW w:w="2178" w:type="dxa"/>
          </w:tcPr>
          <w:p w14:paraId="0D644327" w14:textId="77777777" w:rsidR="002A33A8" w:rsidRPr="007705C4" w:rsidRDefault="00000000">
            <w:pPr>
              <w:rPr>
                <w:sz w:val="28"/>
                <w:szCs w:val="28"/>
              </w:rPr>
            </w:pPr>
            <w:r w:rsidRPr="007705C4">
              <w:rPr>
                <w:sz w:val="28"/>
                <w:szCs w:val="28"/>
              </w:rPr>
              <w:t>O(2ⁿ)</w:t>
            </w:r>
          </w:p>
        </w:tc>
        <w:tc>
          <w:tcPr>
            <w:tcW w:w="3960" w:type="dxa"/>
          </w:tcPr>
          <w:p w14:paraId="5A70F23A" w14:textId="77777777" w:rsidR="002A33A8" w:rsidRPr="007705C4" w:rsidRDefault="00000000" w:rsidP="00421ACA">
            <w:pPr>
              <w:spacing w:after="0"/>
              <w:rPr>
                <w:sz w:val="28"/>
                <w:szCs w:val="28"/>
              </w:rPr>
            </w:pPr>
            <w:r w:rsidRPr="007705C4">
              <w:rPr>
                <w:sz w:val="28"/>
                <w:szCs w:val="28"/>
              </w:rPr>
              <w:t>A set of n items has 2ⁿ possible subsets. The algorithm's output itself grows exponentially.</w:t>
            </w:r>
          </w:p>
        </w:tc>
      </w:tr>
    </w:tbl>
    <w:p w14:paraId="1B1B5AAF" w14:textId="38A93F1A" w:rsidR="002A33A8" w:rsidRDefault="002A33A8"/>
    <w:sectPr w:rsidR="002A33A8" w:rsidSect="00986C64">
      <w:pgSz w:w="12240" w:h="15840"/>
      <w:pgMar w:top="84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6817565">
    <w:abstractNumId w:val="8"/>
  </w:num>
  <w:num w:numId="2" w16cid:durableId="1108549970">
    <w:abstractNumId w:val="6"/>
  </w:num>
  <w:num w:numId="3" w16cid:durableId="2119567939">
    <w:abstractNumId w:val="5"/>
  </w:num>
  <w:num w:numId="4" w16cid:durableId="1713841401">
    <w:abstractNumId w:val="4"/>
  </w:num>
  <w:num w:numId="5" w16cid:durableId="966394986">
    <w:abstractNumId w:val="7"/>
  </w:num>
  <w:num w:numId="6" w16cid:durableId="402413002">
    <w:abstractNumId w:val="3"/>
  </w:num>
  <w:num w:numId="7" w16cid:durableId="1745762071">
    <w:abstractNumId w:val="2"/>
  </w:num>
  <w:num w:numId="8" w16cid:durableId="138039774">
    <w:abstractNumId w:val="1"/>
  </w:num>
  <w:num w:numId="9" w16cid:durableId="139650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BA5"/>
    <w:rsid w:val="001B5C03"/>
    <w:rsid w:val="0029639D"/>
    <w:rsid w:val="002A33A8"/>
    <w:rsid w:val="002C7EBB"/>
    <w:rsid w:val="00326F90"/>
    <w:rsid w:val="00421ACA"/>
    <w:rsid w:val="00591ABC"/>
    <w:rsid w:val="007705C4"/>
    <w:rsid w:val="008F43BD"/>
    <w:rsid w:val="00986C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8B504C"/>
  <w14:defaultImageDpi w14:val="300"/>
  <w15:docId w15:val="{5C6B2722-2AEA-804A-B182-E95FC246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Kazim, Muhammad</cp:lastModifiedBy>
  <cp:revision>9</cp:revision>
  <dcterms:created xsi:type="dcterms:W3CDTF">2013-12-23T23:15:00Z</dcterms:created>
  <dcterms:modified xsi:type="dcterms:W3CDTF">2025-09-17T00:13:00Z</dcterms:modified>
  <cp:category/>
</cp:coreProperties>
</file>